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8637" w14:textId="77777777" w:rsidR="006E394F" w:rsidRDefault="00F5130B">
      <w:pPr>
        <w:pStyle w:val="Title"/>
      </w:pPr>
      <w:r>
        <w:t>Surat Permohonan RT RW</w:t>
      </w:r>
    </w:p>
    <w:p w14:paraId="0466B4AA" w14:textId="77777777" w:rsidR="006E394F" w:rsidRDefault="00F5130B">
      <w:pPr>
        <w:pStyle w:val="Heading1"/>
      </w:pPr>
      <w:r>
        <w:t>Surat Pengantar Pembuatan SKCK</w:t>
      </w:r>
    </w:p>
    <w:p w14:paraId="732D9893" w14:textId="77777777" w:rsidR="006E394F" w:rsidRDefault="00F5130B">
      <w:r>
        <w:t>Nomor : [Nomor Surat]</w:t>
      </w:r>
    </w:p>
    <w:p w14:paraId="37432FCC" w14:textId="77777777" w:rsidR="006E394F" w:rsidRDefault="00F5130B">
      <w:r>
        <w:t>Lampiran : -</w:t>
      </w:r>
    </w:p>
    <w:p w14:paraId="278D6A45" w14:textId="77777777" w:rsidR="006E394F" w:rsidRDefault="00F5130B">
      <w:r>
        <w:t>Perihal : Surat Pengantar Pembuatan SKCK</w:t>
      </w:r>
    </w:p>
    <w:p w14:paraId="7732A5A4" w14:textId="77777777" w:rsidR="006E394F" w:rsidRDefault="00F5130B">
      <w:r>
        <w:br/>
        <w:t>Kepada Yth.</w:t>
      </w:r>
    </w:p>
    <w:p w14:paraId="6D0976D7" w14:textId="77777777" w:rsidR="006E394F" w:rsidRDefault="00F5130B">
      <w:r>
        <w:t>Ketua RW [Nomor RW]</w:t>
      </w:r>
    </w:p>
    <w:p w14:paraId="1F211676" w14:textId="77777777" w:rsidR="006E394F" w:rsidRDefault="00F5130B">
      <w:r>
        <w:t>Di Tempat</w:t>
      </w:r>
      <w:r>
        <w:br/>
      </w:r>
    </w:p>
    <w:p w14:paraId="53676630" w14:textId="355DB9CA" w:rsidR="006E394F" w:rsidRDefault="00F5130B">
      <w:r>
        <w:t>Yang bertanda tangan di bawah ini:</w:t>
      </w:r>
      <w:r>
        <w:br/>
        <w:t>Nama : $(nama)</w:t>
      </w:r>
      <w:r>
        <w:br/>
      </w:r>
      <w:r>
        <w:t>Tempat/Tanggal Lahir : [Tempat dan Tanggal Lahir]</w:t>
      </w:r>
      <w:r>
        <w:br/>
        <w:t>Alamat : [Alamat Lengkap]</w:t>
      </w:r>
      <w:r>
        <w:br/>
        <w:t>RT/RW : [Nomor RT]/[Nomor RW]</w:t>
      </w:r>
      <w:r>
        <w:br/>
        <w:t>Kelurahan : [Nama Kelurahan]</w:t>
      </w:r>
      <w:r>
        <w:br/>
        <w:t>Kecamatan : [Nama Kecamatan]</w:t>
      </w:r>
      <w:r>
        <w:br/>
      </w:r>
      <w:r>
        <w:br/>
        <w:t>Dengan ini mengajukan permohonan surat pengantar untuk pembuatan SKCK (Surat Keterangan Cat</w:t>
      </w:r>
      <w:r>
        <w:t>atan Kepolisian) untuk keperluan [sebutkan keperluan].</w:t>
      </w:r>
      <w:r>
        <w:br/>
      </w:r>
      <w:r>
        <w:br/>
        <w:t>Demikian surat permohonan ini dibuat, atas perhatian dan bantuannya diucapkan terima kasih.</w:t>
      </w:r>
    </w:p>
    <w:p w14:paraId="40C8178E" w14:textId="77777777" w:rsidR="006E394F" w:rsidRDefault="00F5130B">
      <w:r>
        <w:br/>
        <w:t>Hormat saya,</w:t>
      </w:r>
      <w:r>
        <w:br/>
      </w:r>
    </w:p>
    <w:p w14:paraId="573C6D70" w14:textId="77777777" w:rsidR="006E394F" w:rsidRDefault="00F5130B">
      <w:r>
        <w:t>[Nama Lengkap]</w:t>
      </w:r>
      <w:r>
        <w:br/>
      </w:r>
      <w:r>
        <w:br/>
        <w:t>(__________________)</w:t>
      </w:r>
    </w:p>
    <w:p w14:paraId="443F4D22" w14:textId="77777777" w:rsidR="006E394F" w:rsidRDefault="00F5130B">
      <w:r>
        <w:br/>
        <w:t>--------------------------------------------</w:t>
      </w:r>
      <w:r>
        <w:br/>
      </w:r>
    </w:p>
    <w:p w14:paraId="4B7EFD53" w14:textId="77777777" w:rsidR="006E394F" w:rsidRDefault="00F5130B">
      <w:pPr>
        <w:pStyle w:val="Heading1"/>
      </w:pPr>
      <w:r>
        <w:lastRenderedPageBreak/>
        <w:t>Surat Rek</w:t>
      </w:r>
      <w:r>
        <w:t>omendasi Usaha</w:t>
      </w:r>
    </w:p>
    <w:p w14:paraId="61C9292D" w14:textId="77777777" w:rsidR="006E394F" w:rsidRDefault="00F5130B">
      <w:r>
        <w:t>Nomor : [Nomor Surat]</w:t>
      </w:r>
    </w:p>
    <w:p w14:paraId="7D3D7CE2" w14:textId="77777777" w:rsidR="006E394F" w:rsidRDefault="00F5130B">
      <w:r>
        <w:t>Lampiran : -</w:t>
      </w:r>
    </w:p>
    <w:p w14:paraId="3AECECA1" w14:textId="77777777" w:rsidR="006E394F" w:rsidRDefault="00F5130B">
      <w:r>
        <w:t>Perihal : Surat Rekomendasi Usaha</w:t>
      </w:r>
    </w:p>
    <w:p w14:paraId="2E3EA026" w14:textId="77777777" w:rsidR="006E394F" w:rsidRDefault="00F5130B">
      <w:r>
        <w:br/>
        <w:t>Kepada Yth.</w:t>
      </w:r>
    </w:p>
    <w:p w14:paraId="3392AC78" w14:textId="77777777" w:rsidR="006E394F" w:rsidRDefault="00F5130B">
      <w:r>
        <w:t>Ketua RW [Nomor RW]</w:t>
      </w:r>
    </w:p>
    <w:p w14:paraId="1CEF4931" w14:textId="77777777" w:rsidR="006E394F" w:rsidRDefault="00F5130B">
      <w:r>
        <w:t>Di Tempat</w:t>
      </w:r>
      <w:r>
        <w:br/>
      </w:r>
    </w:p>
    <w:p w14:paraId="22D7AF39" w14:textId="77777777" w:rsidR="006E394F" w:rsidRDefault="00F5130B">
      <w:r>
        <w:t>Yang bertanda tangan di bawah ini:</w:t>
      </w:r>
      <w:r>
        <w:br/>
        <w:t>Nama : [Nama Lengkap]</w:t>
      </w:r>
      <w:r>
        <w:br/>
        <w:t>Tempat/Tanggal Lahir : [Tempat dan Tanggal Lahir]</w:t>
      </w:r>
      <w:r>
        <w:br/>
        <w:t>Alamat : [Alamat Leng</w:t>
      </w:r>
      <w:r>
        <w:t>kap]</w:t>
      </w:r>
      <w:r>
        <w:br/>
        <w:t>RT/RW : [Nomor RT]/[Nomor RW]</w:t>
      </w:r>
      <w:r>
        <w:br/>
        <w:t>Kelurahan : [Nama Kelurahan]</w:t>
      </w:r>
      <w:r>
        <w:br/>
        <w:t>Kecamatan : [Nama Kecamatan]</w:t>
      </w:r>
      <w:r>
        <w:br/>
      </w:r>
      <w:r>
        <w:br/>
        <w:t>Dengan ini mengajukan permohonan surat rekomendasi untuk membuka usaha di wilayah RW [Nomor RW]. Usaha yang akan dibuka adalah [jenis usaha] dengan alamat usaha d</w:t>
      </w:r>
      <w:r>
        <w:t>i [alamat lengkap usaha].</w:t>
      </w:r>
      <w:r>
        <w:br/>
      </w:r>
      <w:r>
        <w:br/>
        <w:t>Demikian surat permohonan ini dibuat, atas perhatian dan bantuannya diucapkan terima kasih.</w:t>
      </w:r>
    </w:p>
    <w:p w14:paraId="4769F00E" w14:textId="77777777" w:rsidR="006E394F" w:rsidRDefault="00F5130B">
      <w:r>
        <w:br/>
        <w:t>Hormat saya,</w:t>
      </w:r>
      <w:r>
        <w:br/>
      </w:r>
    </w:p>
    <w:p w14:paraId="462B1477" w14:textId="77777777" w:rsidR="006E394F" w:rsidRDefault="00F5130B">
      <w:r>
        <w:t>[Nama Lengkap]</w:t>
      </w:r>
      <w:r>
        <w:br/>
      </w:r>
      <w:r>
        <w:br/>
        <w:t>(__________________)</w:t>
      </w:r>
    </w:p>
    <w:p w14:paraId="7DBCE8BA" w14:textId="77777777" w:rsidR="006E394F" w:rsidRDefault="00F5130B">
      <w:r>
        <w:br/>
        <w:t>--------------------------------------------</w:t>
      </w:r>
      <w:r>
        <w:br/>
      </w:r>
    </w:p>
    <w:p w14:paraId="53391D0F" w14:textId="77777777" w:rsidR="006E394F" w:rsidRDefault="00F5130B">
      <w:pPr>
        <w:pStyle w:val="Heading1"/>
      </w:pPr>
      <w:r>
        <w:t>Surat Keterangan Usaha (SKU)</w:t>
      </w:r>
    </w:p>
    <w:p w14:paraId="511C9B18" w14:textId="77777777" w:rsidR="006E394F" w:rsidRDefault="00F5130B">
      <w:r>
        <w:t>Nomor : [</w:t>
      </w:r>
      <w:r>
        <w:t>Nomor Surat]</w:t>
      </w:r>
    </w:p>
    <w:p w14:paraId="5176CEF8" w14:textId="77777777" w:rsidR="006E394F" w:rsidRDefault="00F5130B">
      <w:r>
        <w:lastRenderedPageBreak/>
        <w:t>Lampiran : -</w:t>
      </w:r>
    </w:p>
    <w:p w14:paraId="55EEE579" w14:textId="77777777" w:rsidR="006E394F" w:rsidRDefault="00F5130B">
      <w:r>
        <w:t>Perihal : Surat Keterangan Usaha</w:t>
      </w:r>
    </w:p>
    <w:p w14:paraId="48E62394" w14:textId="77777777" w:rsidR="006E394F" w:rsidRDefault="00F5130B">
      <w:r>
        <w:br/>
        <w:t>Kepada Yth.</w:t>
      </w:r>
    </w:p>
    <w:p w14:paraId="3FEFCFB0" w14:textId="77777777" w:rsidR="006E394F" w:rsidRDefault="00F5130B">
      <w:r>
        <w:t>Ketua RW [Nomor RW]</w:t>
      </w:r>
    </w:p>
    <w:p w14:paraId="6DFF747E" w14:textId="77777777" w:rsidR="006E394F" w:rsidRDefault="00F5130B">
      <w:r>
        <w:t>Di Tempat</w:t>
      </w:r>
      <w:r>
        <w:br/>
      </w:r>
    </w:p>
    <w:p w14:paraId="7C24F2A4" w14:textId="77777777" w:rsidR="006E394F" w:rsidRDefault="00F5130B">
      <w:r>
        <w:t>Yang bertanda tangan di bawah ini:</w:t>
      </w:r>
      <w:r>
        <w:br/>
        <w:t>Nama : [Nama Lengkap]</w:t>
      </w:r>
      <w:r>
        <w:br/>
        <w:t>Tempat/Tanggal Lahir : [Tempat dan Tanggal Lahir]</w:t>
      </w:r>
      <w:r>
        <w:br/>
        <w:t>Alamat : [Alamat Lengkap]</w:t>
      </w:r>
      <w:r>
        <w:br/>
        <w:t xml:space="preserve">RT/RW : [Nomor </w:t>
      </w:r>
      <w:r>
        <w:t>RT]/[Nomor RW]</w:t>
      </w:r>
      <w:r>
        <w:br/>
        <w:t>Kelurahan : [Nama Kelurahan]</w:t>
      </w:r>
      <w:r>
        <w:br/>
        <w:t>Kecamatan : [Nama Kecamatan]</w:t>
      </w:r>
      <w:r>
        <w:br/>
      </w:r>
      <w:r>
        <w:br/>
        <w:t>Dengan ini mengajukan permohonan Surat Keterangan Usaha (SKU) untuk keperluan [sebutkan keperluan], yaitu [jenis usaha] yang beralamat di [alamat lengkap usaha].</w:t>
      </w:r>
      <w:r>
        <w:br/>
      </w:r>
      <w:r>
        <w:br/>
        <w:t>Demikian surat perm</w:t>
      </w:r>
      <w:r>
        <w:t>ohonan ini dibuat, atas perhatian dan bantuannya diucapkan terima kasih.</w:t>
      </w:r>
    </w:p>
    <w:p w14:paraId="307D7AEF" w14:textId="77777777" w:rsidR="006E394F" w:rsidRDefault="00F5130B">
      <w:r>
        <w:br/>
        <w:t>Hormat saya,</w:t>
      </w:r>
      <w:r>
        <w:br/>
      </w:r>
    </w:p>
    <w:p w14:paraId="58E1F851" w14:textId="77777777" w:rsidR="006E394F" w:rsidRDefault="00F5130B">
      <w:r>
        <w:t>[Nama Lengkap]</w:t>
      </w:r>
      <w:r>
        <w:br/>
      </w:r>
      <w:r>
        <w:br/>
        <w:t>(__________________)</w:t>
      </w:r>
    </w:p>
    <w:p w14:paraId="70001EEE" w14:textId="77777777" w:rsidR="006E394F" w:rsidRDefault="00F5130B">
      <w:r>
        <w:br/>
        <w:t>--------------------------------------------</w:t>
      </w:r>
      <w:r>
        <w:br/>
      </w:r>
    </w:p>
    <w:p w14:paraId="4FAF72B1" w14:textId="77777777" w:rsidR="006E394F" w:rsidRDefault="00F5130B">
      <w:pPr>
        <w:pStyle w:val="Heading1"/>
      </w:pPr>
      <w:r>
        <w:t>Surat Keterangan Domisili</w:t>
      </w:r>
    </w:p>
    <w:p w14:paraId="18CFCF3D" w14:textId="77777777" w:rsidR="006E394F" w:rsidRDefault="00F5130B">
      <w:r>
        <w:t>Nomor : [Nomor Surat]</w:t>
      </w:r>
    </w:p>
    <w:p w14:paraId="774E0FF4" w14:textId="77777777" w:rsidR="006E394F" w:rsidRDefault="00F5130B">
      <w:r>
        <w:t>Lampiran : -</w:t>
      </w:r>
    </w:p>
    <w:p w14:paraId="08C6F7B5" w14:textId="77777777" w:rsidR="006E394F" w:rsidRDefault="00F5130B">
      <w:r>
        <w:t>Perihal : Surat Keteran</w:t>
      </w:r>
      <w:r>
        <w:t>gan Domisili</w:t>
      </w:r>
    </w:p>
    <w:p w14:paraId="54199C2A" w14:textId="77777777" w:rsidR="006E394F" w:rsidRDefault="00F5130B">
      <w:r>
        <w:lastRenderedPageBreak/>
        <w:br/>
        <w:t>Kepada Yth.</w:t>
      </w:r>
    </w:p>
    <w:p w14:paraId="7588E70C" w14:textId="77777777" w:rsidR="006E394F" w:rsidRDefault="00F5130B">
      <w:r>
        <w:t>Ketua RT [Nomor RT]</w:t>
      </w:r>
      <w:r>
        <w:br/>
        <w:t>Ketua RW [Nomor RW]</w:t>
      </w:r>
    </w:p>
    <w:p w14:paraId="2014B7DD" w14:textId="77777777" w:rsidR="006E394F" w:rsidRDefault="00F5130B">
      <w:r>
        <w:t>Di Tempat</w:t>
      </w:r>
      <w:r>
        <w:br/>
      </w:r>
    </w:p>
    <w:p w14:paraId="55DE608A" w14:textId="77777777" w:rsidR="006E394F" w:rsidRDefault="00F5130B">
      <w:r>
        <w:t>Yang bertanda tangan di bawah ini:</w:t>
      </w:r>
      <w:r>
        <w:br/>
        <w:t>Nama : [Nama Lengkap]</w:t>
      </w:r>
      <w:r>
        <w:br/>
        <w:t>Tempat/Tanggal Lahir : [Tempat dan Tanggal Lahir]</w:t>
      </w:r>
      <w:r>
        <w:br/>
        <w:t>Alamat : [Alamat Lengkap]</w:t>
      </w:r>
      <w:r>
        <w:br/>
        <w:t>RT/RW : [Nomor RT]/[Nomor RW]</w:t>
      </w:r>
      <w:r>
        <w:br/>
        <w:t>Kelurahan : [Nam</w:t>
      </w:r>
      <w:r>
        <w:t>a Kelurahan]</w:t>
      </w:r>
      <w:r>
        <w:br/>
        <w:t>Kecamatan : [Nama Kecamatan]</w:t>
      </w:r>
      <w:r>
        <w:br/>
      </w:r>
      <w:r>
        <w:br/>
        <w:t>Dengan ini mengajukan permohonan Surat Keterangan Domisili untuk keperluan [sebutkan keperluan]. Saya telah berdomisili di alamat tersebut sejak [tanggal mulai tinggal].</w:t>
      </w:r>
      <w:r>
        <w:br/>
      </w:r>
      <w:r>
        <w:br/>
        <w:t>Demikian surat permohonan ini dibuat, atas</w:t>
      </w:r>
      <w:r>
        <w:t xml:space="preserve"> perhatian dan bantuannya diucapkan terima kasih.</w:t>
      </w:r>
    </w:p>
    <w:p w14:paraId="4F2A845E" w14:textId="77777777" w:rsidR="006E394F" w:rsidRDefault="00F5130B">
      <w:r>
        <w:br/>
        <w:t>Hormat saya,</w:t>
      </w:r>
      <w:r>
        <w:br/>
      </w:r>
    </w:p>
    <w:p w14:paraId="2D24FC1E" w14:textId="77777777" w:rsidR="006E394F" w:rsidRDefault="00F5130B">
      <w:r>
        <w:t>[Nama Lengkap]</w:t>
      </w:r>
      <w:r>
        <w:br/>
      </w:r>
      <w:r>
        <w:br/>
        <w:t>(__________________)</w:t>
      </w:r>
    </w:p>
    <w:p w14:paraId="7EE8C8F0" w14:textId="77777777" w:rsidR="006E394F" w:rsidRDefault="00F5130B">
      <w:r>
        <w:br/>
        <w:t>--------------------------------------------</w:t>
      </w:r>
      <w:r>
        <w:br/>
      </w:r>
    </w:p>
    <w:p w14:paraId="43718850" w14:textId="77777777" w:rsidR="006E394F" w:rsidRDefault="00F5130B">
      <w:pPr>
        <w:pStyle w:val="Heading1"/>
      </w:pPr>
      <w:r>
        <w:t>Surat Pengantar Pembuatan KTP/KK</w:t>
      </w:r>
    </w:p>
    <w:p w14:paraId="758738E8" w14:textId="77777777" w:rsidR="006E394F" w:rsidRDefault="00F5130B">
      <w:r>
        <w:t>Nomor : [Nomor Surat]</w:t>
      </w:r>
    </w:p>
    <w:p w14:paraId="5F9EFFEF" w14:textId="77777777" w:rsidR="006E394F" w:rsidRDefault="00F5130B">
      <w:r>
        <w:t>Lampiran : -</w:t>
      </w:r>
    </w:p>
    <w:p w14:paraId="71CD6424" w14:textId="77777777" w:rsidR="006E394F" w:rsidRDefault="00F5130B">
      <w:r>
        <w:t>Perihal : Surat Pengantar Pembuatan KTP</w:t>
      </w:r>
      <w:r>
        <w:t>/KK</w:t>
      </w:r>
    </w:p>
    <w:p w14:paraId="6F879DA1" w14:textId="77777777" w:rsidR="006E394F" w:rsidRDefault="00F5130B">
      <w:r>
        <w:br/>
        <w:t>Kepada Yth.</w:t>
      </w:r>
    </w:p>
    <w:p w14:paraId="40B720B3" w14:textId="77777777" w:rsidR="006E394F" w:rsidRDefault="00F5130B">
      <w:r>
        <w:lastRenderedPageBreak/>
        <w:t>Ketua RT [Nomor RT]</w:t>
      </w:r>
      <w:r>
        <w:br/>
        <w:t>Ketua RW [Nomor RW]</w:t>
      </w:r>
    </w:p>
    <w:p w14:paraId="4C6E4C91" w14:textId="77777777" w:rsidR="006E394F" w:rsidRDefault="00F5130B">
      <w:r>
        <w:t>Di Tempat</w:t>
      </w:r>
      <w:r>
        <w:br/>
      </w:r>
    </w:p>
    <w:p w14:paraId="3E7C32D7" w14:textId="77777777" w:rsidR="006E394F" w:rsidRDefault="00F5130B">
      <w:r>
        <w:t>Yang bertanda tangan di bawah ini:</w:t>
      </w:r>
      <w:r>
        <w:br/>
        <w:t>Nama : [Nama Lengkap]</w:t>
      </w:r>
      <w:r>
        <w:br/>
        <w:t>Tempat/Tanggal Lahir : [Tempat dan Tanggal Lahir]</w:t>
      </w:r>
      <w:r>
        <w:br/>
        <w:t>Alamat : [Alamat Lengkap]</w:t>
      </w:r>
      <w:r>
        <w:br/>
        <w:t>RT/RW : [Nomor RT]/[Nomor RW]</w:t>
      </w:r>
      <w:r>
        <w:br/>
        <w:t xml:space="preserve">Kelurahan : [Nama </w:t>
      </w:r>
      <w:r>
        <w:t>Kelurahan]</w:t>
      </w:r>
      <w:r>
        <w:br/>
        <w:t>Kecamatan : [Nama Kecamatan]</w:t>
      </w:r>
      <w:r>
        <w:br/>
      </w:r>
      <w:r>
        <w:br/>
        <w:t>Dengan ini mengajukan permohonan surat pengantar untuk pembuatan KTP/KK. Adapun data diri saya adalah sebagai berikut:</w:t>
      </w:r>
      <w:r>
        <w:br/>
        <w:t>Nama : [Nama Lengkap]</w:t>
      </w:r>
      <w:r>
        <w:br/>
        <w:t>Tempat/Tanggal Lahir : [Tempat dan Tanggal Lahir]</w:t>
      </w:r>
      <w:r>
        <w:br/>
        <w:t>Alamat : [Alamat Lengkap</w:t>
      </w:r>
      <w:r>
        <w:t>]</w:t>
      </w:r>
      <w:r>
        <w:br/>
        <w:t>RT/RW : [Nomor RT]/[Nomor RW]</w:t>
      </w:r>
      <w:r>
        <w:br/>
      </w:r>
      <w:r>
        <w:br/>
        <w:t>Demikian surat permohonan ini dibuat, atas perhatian dan bantuannya diucapkan terima kasih.</w:t>
      </w:r>
    </w:p>
    <w:p w14:paraId="3DB7259E" w14:textId="77777777" w:rsidR="006E394F" w:rsidRDefault="00F5130B">
      <w:r>
        <w:br/>
        <w:t>Hormat saya,</w:t>
      </w:r>
      <w:r>
        <w:br/>
      </w:r>
    </w:p>
    <w:p w14:paraId="362AEB20" w14:textId="77777777" w:rsidR="006E394F" w:rsidRDefault="00F5130B">
      <w:r>
        <w:t>[Nama Lengkap]</w:t>
      </w:r>
      <w:r>
        <w:br/>
      </w:r>
      <w:r>
        <w:br/>
        <w:t>(__________________)</w:t>
      </w:r>
    </w:p>
    <w:p w14:paraId="278B0477" w14:textId="77777777" w:rsidR="006E394F" w:rsidRDefault="00F5130B">
      <w:r>
        <w:br/>
        <w:t>--------------------------------------------</w:t>
      </w:r>
      <w:r>
        <w:br/>
      </w:r>
    </w:p>
    <w:p w14:paraId="1B371AE8" w14:textId="77777777" w:rsidR="006E394F" w:rsidRDefault="00F5130B">
      <w:pPr>
        <w:pStyle w:val="Heading1"/>
      </w:pPr>
      <w:r>
        <w:t>Surat Pengantar Nikah</w:t>
      </w:r>
    </w:p>
    <w:p w14:paraId="2C0FE94F" w14:textId="77777777" w:rsidR="006E394F" w:rsidRDefault="00F5130B">
      <w:r>
        <w:t>Nomor : [N</w:t>
      </w:r>
      <w:r>
        <w:t>omor Surat]</w:t>
      </w:r>
    </w:p>
    <w:p w14:paraId="797649EC" w14:textId="77777777" w:rsidR="006E394F" w:rsidRDefault="00F5130B">
      <w:r>
        <w:t>Lampiran : -</w:t>
      </w:r>
    </w:p>
    <w:p w14:paraId="49FED4DA" w14:textId="77777777" w:rsidR="006E394F" w:rsidRDefault="00F5130B">
      <w:r>
        <w:t>Perihal : Surat Pengantar Nikah</w:t>
      </w:r>
    </w:p>
    <w:p w14:paraId="50387B3F" w14:textId="77777777" w:rsidR="006E394F" w:rsidRDefault="00F5130B">
      <w:r>
        <w:br/>
        <w:t>Kepada Yth.</w:t>
      </w:r>
    </w:p>
    <w:p w14:paraId="21DD07BD" w14:textId="77777777" w:rsidR="006E394F" w:rsidRDefault="00F5130B">
      <w:r>
        <w:lastRenderedPageBreak/>
        <w:t>Ketua RT [Nomor RT]</w:t>
      </w:r>
      <w:r>
        <w:br/>
        <w:t>Ketua RW [Nomor RW]</w:t>
      </w:r>
    </w:p>
    <w:p w14:paraId="377EAE0F" w14:textId="77777777" w:rsidR="006E394F" w:rsidRDefault="00F5130B">
      <w:r>
        <w:t>Di Tempat</w:t>
      </w:r>
      <w:r>
        <w:br/>
      </w:r>
    </w:p>
    <w:p w14:paraId="11E84B78" w14:textId="77777777" w:rsidR="006E394F" w:rsidRDefault="00F5130B">
      <w:r>
        <w:t>Yang bertanda tangan di bawah ini:</w:t>
      </w:r>
      <w:r>
        <w:br/>
        <w:t>Nama : [Nama Lengkap]</w:t>
      </w:r>
      <w:r>
        <w:br/>
        <w:t>Tempat/Tanggal Lahir : [Tempat dan Tanggal Lahir]</w:t>
      </w:r>
      <w:r>
        <w:br/>
        <w:t xml:space="preserve">Alamat : [Alamat </w:t>
      </w:r>
      <w:r>
        <w:t>Lengkap]</w:t>
      </w:r>
      <w:r>
        <w:br/>
        <w:t>RT/RW : [Nomor RT]/[Nomor RW]</w:t>
      </w:r>
      <w:r>
        <w:br/>
        <w:t>Kelurahan : [Nama Kelurahan]</w:t>
      </w:r>
      <w:r>
        <w:br/>
        <w:t>Kecamatan : [Nama Kecamatan]</w:t>
      </w:r>
      <w:r>
        <w:br/>
      </w:r>
      <w:r>
        <w:br/>
        <w:t>Dengan ini mengajukan permohonan surat pengantar untuk keperluan nikah di KUA (Kantor Urusan Agama). Adapun data diri calon pasangan saya adalah sebagai berik</w:t>
      </w:r>
      <w:r>
        <w:t>ut:</w:t>
      </w:r>
      <w:r>
        <w:br/>
        <w:t>Nama : [Nama Pasangan]</w:t>
      </w:r>
      <w:r>
        <w:br/>
        <w:t>Tempat/Tanggal Lahir : [Tempat dan Tanggal Lahir Pasangan]</w:t>
      </w:r>
      <w:r>
        <w:br/>
        <w:t>Alamat : [Alamat Lengkap Pasangan]</w:t>
      </w:r>
      <w:r>
        <w:br/>
      </w:r>
      <w:r>
        <w:br/>
        <w:t>Demikian surat permohonan ini dibuat, atas perhatian dan bantuannya diucapkan terima kasih.</w:t>
      </w:r>
    </w:p>
    <w:p w14:paraId="17A40227" w14:textId="77777777" w:rsidR="006E394F" w:rsidRDefault="00F5130B">
      <w:r>
        <w:br/>
        <w:t>Hormat saya,</w:t>
      </w:r>
      <w:r>
        <w:br/>
      </w:r>
    </w:p>
    <w:p w14:paraId="09F3578E" w14:textId="77777777" w:rsidR="006E394F" w:rsidRDefault="00F5130B">
      <w:r>
        <w:t>[Nama Lengkap]</w:t>
      </w:r>
      <w:r>
        <w:br/>
      </w:r>
      <w:r>
        <w:br/>
        <w:t>(__________</w:t>
      </w:r>
      <w:r>
        <w:t>________)</w:t>
      </w:r>
    </w:p>
    <w:p w14:paraId="57729DB4" w14:textId="77777777" w:rsidR="006E394F" w:rsidRDefault="00F5130B">
      <w:r>
        <w:br/>
        <w:t>--------------------------------------------</w:t>
      </w:r>
      <w:r>
        <w:br/>
      </w:r>
    </w:p>
    <w:p w14:paraId="6318E84B" w14:textId="77777777" w:rsidR="006E394F" w:rsidRDefault="00F5130B">
      <w:pPr>
        <w:pStyle w:val="Heading1"/>
      </w:pPr>
      <w:r>
        <w:t>Surat Keterangan Tidak Mampu (SKTM)</w:t>
      </w:r>
    </w:p>
    <w:p w14:paraId="4D946049" w14:textId="77777777" w:rsidR="006E394F" w:rsidRDefault="00F5130B">
      <w:r>
        <w:t>Nomor : [Nomor Surat]</w:t>
      </w:r>
    </w:p>
    <w:p w14:paraId="503E9E98" w14:textId="77777777" w:rsidR="006E394F" w:rsidRDefault="00F5130B">
      <w:r>
        <w:t>Lampiran : -</w:t>
      </w:r>
    </w:p>
    <w:p w14:paraId="0D571167" w14:textId="77777777" w:rsidR="006E394F" w:rsidRDefault="00F5130B">
      <w:r>
        <w:t>Perihal : Surat Keterangan Tidak Mampu</w:t>
      </w:r>
    </w:p>
    <w:p w14:paraId="60434A46" w14:textId="77777777" w:rsidR="006E394F" w:rsidRDefault="00F5130B">
      <w:r>
        <w:br/>
        <w:t>Kepada Yth.</w:t>
      </w:r>
    </w:p>
    <w:p w14:paraId="10853F91" w14:textId="77777777" w:rsidR="006E394F" w:rsidRDefault="00F5130B">
      <w:r>
        <w:lastRenderedPageBreak/>
        <w:t>Ketua RT [Nomor RT]</w:t>
      </w:r>
      <w:r>
        <w:br/>
        <w:t>Ketua RW [Nomor RW]</w:t>
      </w:r>
    </w:p>
    <w:p w14:paraId="62E452E0" w14:textId="77777777" w:rsidR="006E394F" w:rsidRDefault="00F5130B">
      <w:r>
        <w:t>Di Tempat</w:t>
      </w:r>
      <w:r>
        <w:br/>
      </w:r>
    </w:p>
    <w:p w14:paraId="6C4C33DD" w14:textId="77777777" w:rsidR="006E394F" w:rsidRDefault="00F5130B">
      <w:r>
        <w:t>Yang bertanda tangan di b</w:t>
      </w:r>
      <w:r>
        <w:t>awah ini:</w:t>
      </w:r>
      <w:r>
        <w:br/>
        <w:t>Nama : [Nama Lengkap]</w:t>
      </w:r>
      <w:r>
        <w:br/>
        <w:t>Tempat/Tanggal Lahir : [Tempat dan Tanggal Lahir]</w:t>
      </w:r>
      <w:r>
        <w:br/>
        <w:t>Alamat : [Alamat Lengkap]</w:t>
      </w:r>
      <w:r>
        <w:br/>
        <w:t>RT/RW : [Nomor RT]/[Nomor RW]</w:t>
      </w:r>
      <w:r>
        <w:br/>
        <w:t>Kelurahan : [Nama Kelurahan]</w:t>
      </w:r>
      <w:r>
        <w:br/>
        <w:t>Kecamatan : [Nama Kecamatan]</w:t>
      </w:r>
      <w:r>
        <w:br/>
      </w:r>
      <w:r>
        <w:br/>
        <w:t>Dengan ini mengajukan permohonan Surat Keterangan Tidak Mam</w:t>
      </w:r>
      <w:r>
        <w:t>pu (SKTM) untuk keperluan [sebutkan keperluan]. Saya menyatakan bahwa kondisi ekonomi saya saat ini tidak mampu untuk memenuhi kebutuhan tersebut.</w:t>
      </w:r>
      <w:r>
        <w:br/>
      </w:r>
      <w:r>
        <w:br/>
        <w:t>Demikian surat permohonan ini dibuat, atas perhatian dan bantuannya diucapkan terima kasih.</w:t>
      </w:r>
    </w:p>
    <w:p w14:paraId="426E92FB" w14:textId="77777777" w:rsidR="006E394F" w:rsidRDefault="00F5130B">
      <w:r>
        <w:br/>
        <w:t>Hormat saya,</w:t>
      </w:r>
      <w:r>
        <w:br/>
      </w:r>
    </w:p>
    <w:p w14:paraId="27097E07" w14:textId="77777777" w:rsidR="006E394F" w:rsidRDefault="00F5130B">
      <w:r>
        <w:t>[</w:t>
      </w:r>
      <w:r>
        <w:t>Nama Lengkap]</w:t>
      </w:r>
      <w:r>
        <w:br/>
      </w:r>
      <w:r>
        <w:br/>
        <w:t>(__________________)</w:t>
      </w:r>
    </w:p>
    <w:p w14:paraId="32349A07" w14:textId="77777777" w:rsidR="006E394F" w:rsidRDefault="00F5130B">
      <w:r>
        <w:br/>
        <w:t>--------------------------------------------</w:t>
      </w:r>
      <w:r>
        <w:br/>
      </w:r>
    </w:p>
    <w:sectPr w:rsidR="006E3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94F"/>
    <w:rsid w:val="00AA1D8D"/>
    <w:rsid w:val="00B47730"/>
    <w:rsid w:val="00CB0664"/>
    <w:rsid w:val="00F513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EE89C"/>
  <w14:defaultImageDpi w14:val="300"/>
  <w15:docId w15:val="{95DE51F4-812D-41A6-80B2-78C02B37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dayumahara502@gmail.com</cp:lastModifiedBy>
  <cp:revision>2</cp:revision>
  <dcterms:created xsi:type="dcterms:W3CDTF">2013-12-23T23:15:00Z</dcterms:created>
  <dcterms:modified xsi:type="dcterms:W3CDTF">2024-06-22T14:16:00Z</dcterms:modified>
  <cp:category/>
</cp:coreProperties>
</file>